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2AE8" w14:textId="77777777" w:rsidR="009A0B54" w:rsidRDefault="00B1793D">
      <w:pPr>
        <w:pStyle w:val="Ttulo"/>
      </w:pPr>
      <w:r>
        <w:t>Explicación del código en Python con Tablib</w:t>
      </w:r>
    </w:p>
    <w:p w14:paraId="5BCBDB8C" w14:textId="77777777" w:rsidR="009A0B54" w:rsidRDefault="00B1793D">
      <w:r>
        <w:t>Este programa en Python permite al usuario ingresar una lista de productos con sus precios, y guardar esta información en diferentes formatos (CSV, JSON, XML) usando la biblioteca 'tablib'.</w:t>
      </w:r>
    </w:p>
    <w:p w14:paraId="5BADB6DF" w14:textId="77777777" w:rsidR="00164840" w:rsidRDefault="00164840"/>
    <w:p w14:paraId="758BC3BE" w14:textId="77777777" w:rsidR="00164840" w:rsidRDefault="00164840">
      <w:pPr>
        <w:pStyle w:val="HTMLconformatoprevio"/>
        <w:divId w:val="2142577699"/>
        <w:rPr>
          <w:color w:val="E3E3E3"/>
        </w:rPr>
      </w:pPr>
      <w:proofErr w:type="spellStart"/>
      <w:r>
        <w:rPr>
          <w:rStyle w:val="mtk20"/>
          <w:color w:val="C99CC6"/>
        </w:rPr>
        <w:t>import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tablib</w:t>
      </w:r>
      <w:proofErr w:type="spellEnd"/>
      <w:r>
        <w:rPr>
          <w:rStyle w:val="mtk1"/>
          <w:color w:val="D4D4D4"/>
        </w:rPr>
        <w:t>  </w:t>
      </w:r>
      <w:r>
        <w:rPr>
          <w:rStyle w:val="mtk8"/>
          <w:color w:val="82B76C"/>
        </w:rPr>
        <w:t># Biblioteca para manejo de datos tabulares</w:t>
      </w:r>
      <w:r>
        <w:rPr>
          <w:color w:val="E3E3E3"/>
        </w:rPr>
        <w:br/>
      </w:r>
      <w:proofErr w:type="spellStart"/>
      <w:r>
        <w:rPr>
          <w:rStyle w:val="mtk20"/>
          <w:color w:val="C99CC6"/>
        </w:rPr>
        <w:t>import</w:t>
      </w:r>
      <w:proofErr w:type="spellEnd"/>
      <w:r>
        <w:rPr>
          <w:rStyle w:val="mtk1"/>
          <w:color w:val="D4D4D4"/>
        </w:rPr>
        <w:t> os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Definimos los encabezados de la tabla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headers</w:t>
      </w:r>
      <w:proofErr w:type="spellEnd"/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'producto'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'precio por unidad'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Creamos un </w:t>
      </w:r>
      <w:proofErr w:type="spellStart"/>
      <w:r>
        <w:rPr>
          <w:rStyle w:val="mtk8"/>
          <w:color w:val="82B76C"/>
        </w:rPr>
        <w:t>dataset</w:t>
      </w:r>
      <w:proofErr w:type="spellEnd"/>
      <w:r>
        <w:rPr>
          <w:rStyle w:val="mtk8"/>
          <w:color w:val="82B76C"/>
        </w:rPr>
        <w:t> vacío con los encabezados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dataset</w:t>
      </w:r>
      <w:proofErr w:type="spellEnd"/>
      <w:r>
        <w:rPr>
          <w:rStyle w:val="mtk1"/>
          <w:color w:val="D4D4D4"/>
        </w:rPr>
        <w:t> = </w:t>
      </w:r>
      <w:proofErr w:type="spellStart"/>
      <w:r>
        <w:rPr>
          <w:rStyle w:val="mtk1"/>
          <w:color w:val="D4D4D4"/>
        </w:rPr>
        <w:t>tablib.Dataset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headers</w:t>
      </w:r>
      <w:proofErr w:type="spellEnd"/>
      <w:r>
        <w:rPr>
          <w:rStyle w:val="mtk1"/>
          <w:color w:val="D4D4D4"/>
        </w:rPr>
        <w:t>=</w:t>
      </w:r>
      <w:proofErr w:type="spellStart"/>
      <w:r>
        <w:rPr>
          <w:rStyle w:val="mtk1"/>
          <w:color w:val="D4D4D4"/>
        </w:rPr>
        <w:t>headers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Bucle principal para ingresar productos</w:t>
      </w:r>
      <w:r>
        <w:rPr>
          <w:color w:val="E3E3E3"/>
        </w:rPr>
        <w:br/>
      </w:r>
      <w:proofErr w:type="spellStart"/>
      <w:r>
        <w:rPr>
          <w:rStyle w:val="mtk20"/>
          <w:color w:val="C99CC6"/>
        </w:rPr>
        <w:t>while</w:t>
      </w:r>
      <w:proofErr w:type="spellEnd"/>
      <w:r>
        <w:rPr>
          <w:rStyle w:val="mtk1"/>
          <w:color w:val="D4D4D4"/>
        </w:rPr>
        <w:t> </w:t>
      </w:r>
      <w:r>
        <w:rPr>
          <w:rStyle w:val="mtk9"/>
          <w:color w:val="569CD6"/>
        </w:rPr>
        <w:t>True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producto = 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"Ingresa el nombre del producto (o 'fin' para terminar): 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.strip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20"/>
          <w:color w:val="C99CC6"/>
        </w:rPr>
        <w:t>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producto.lower</w:t>
      </w:r>
      <w:proofErr w:type="spellEnd"/>
      <w:r>
        <w:rPr>
          <w:rStyle w:val="mtk14"/>
          <w:color w:val="DCDCDC"/>
        </w:rPr>
        <w:t>()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'fin'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guardar = 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"¿Quieres guardar la tabla? (s/n): 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.strip</w:t>
      </w:r>
      <w:r>
        <w:rPr>
          <w:rStyle w:val="mtk14"/>
          <w:color w:val="DCDCDC"/>
        </w:rPr>
        <w:t>()</w:t>
      </w:r>
      <w:r>
        <w:rPr>
          <w:rStyle w:val="mtk1"/>
          <w:color w:val="D4D4D4"/>
        </w:rPr>
        <w:t>.lower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if</w:t>
      </w:r>
      <w:proofErr w:type="spellEnd"/>
      <w:r>
        <w:rPr>
          <w:rStyle w:val="mtk1"/>
          <w:color w:val="D4D4D4"/>
        </w:rPr>
        <w:t> guardar == </w:t>
      </w:r>
      <w:r>
        <w:rPr>
          <w:rStyle w:val="mtk5"/>
          <w:color w:val="CE9178"/>
        </w:rPr>
        <w:t>'s'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formato = 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"Ingresa el formato de la tabla (csv, json, xml): 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.strip</w:t>
      </w:r>
      <w:r>
        <w:rPr>
          <w:rStyle w:val="mtk14"/>
          <w:color w:val="DCDCDC"/>
        </w:rPr>
        <w:t>()</w:t>
      </w:r>
      <w:r>
        <w:rPr>
          <w:rStyle w:val="mtk1"/>
          <w:color w:val="D4D4D4"/>
        </w:rPr>
        <w:t>.lower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nombre_archivo = 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"Ingresa el nombre del archivo (sin extensión): 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.strip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r>
        <w:rPr>
          <w:rStyle w:val="mtk20"/>
          <w:color w:val="C99CC6"/>
        </w:rPr>
        <w:t>try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proofErr w:type="spellStart"/>
      <w:r>
        <w:rPr>
          <w:rStyle w:val="mtk20"/>
          <w:color w:val="C99CC6"/>
        </w:rPr>
        <w:t>if</w:t>
      </w:r>
      <w:proofErr w:type="spellEnd"/>
      <w:r>
        <w:rPr>
          <w:rStyle w:val="mtk1"/>
          <w:color w:val="D4D4D4"/>
        </w:rPr>
        <w:t> formato == 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csv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</w:t>
      </w:r>
      <w:r>
        <w:rPr>
          <w:rStyle w:val="mtk20"/>
          <w:color w:val="C99CC6"/>
        </w:rPr>
        <w:t>with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open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nombre_archivo + </w:t>
      </w:r>
      <w:r>
        <w:rPr>
          <w:rStyle w:val="mtk5"/>
          <w:color w:val="CE9178"/>
        </w:rPr>
        <w:t>'.csv'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encoding=</w:t>
      </w:r>
      <w:r>
        <w:rPr>
          <w:rStyle w:val="mtk5"/>
          <w:color w:val="CE9178"/>
        </w:rPr>
        <w:t>'utf-8'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f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    </w:t>
      </w:r>
      <w:proofErr w:type="spellStart"/>
      <w:r>
        <w:rPr>
          <w:rStyle w:val="mtk1"/>
          <w:color w:val="D4D4D4"/>
        </w:rPr>
        <w:t>f.write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dataset.export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csv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formato == 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json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</w:t>
      </w:r>
      <w:r>
        <w:rPr>
          <w:rStyle w:val="mtk20"/>
          <w:color w:val="C99CC6"/>
        </w:rPr>
        <w:t>with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open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nombre_archivo + </w:t>
      </w:r>
      <w:r>
        <w:rPr>
          <w:rStyle w:val="mtk5"/>
          <w:color w:val="CE9178"/>
        </w:rPr>
        <w:t>'.json'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encoding=</w:t>
      </w:r>
      <w:r>
        <w:rPr>
          <w:rStyle w:val="mtk5"/>
          <w:color w:val="CE9178"/>
        </w:rPr>
        <w:t>'utf-8'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f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    </w:t>
      </w:r>
      <w:proofErr w:type="spellStart"/>
      <w:r>
        <w:rPr>
          <w:rStyle w:val="mtk1"/>
          <w:color w:val="D4D4D4"/>
        </w:rPr>
        <w:t>f.write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dataset.export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json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formato == 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xml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</w:t>
      </w:r>
      <w:r>
        <w:rPr>
          <w:rStyle w:val="mtk20"/>
          <w:color w:val="C99CC6"/>
        </w:rPr>
        <w:t>with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open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nombre_archivo + </w:t>
      </w:r>
      <w:r>
        <w:rPr>
          <w:rStyle w:val="mtk5"/>
          <w:color w:val="CE9178"/>
        </w:rPr>
        <w:t>'.xml'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encoding=</w:t>
      </w:r>
      <w:r>
        <w:rPr>
          <w:rStyle w:val="mtk5"/>
          <w:color w:val="CE9178"/>
        </w:rPr>
        <w:t>'utf-8'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f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    </w:t>
      </w:r>
      <w:proofErr w:type="spellStart"/>
      <w:r>
        <w:rPr>
          <w:rStyle w:val="mtk1"/>
          <w:color w:val="D4D4D4"/>
        </w:rPr>
        <w:t>f.write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dataset.export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xml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proofErr w:type="spellStart"/>
      <w:r>
        <w:rPr>
          <w:rStyle w:val="mtk20"/>
          <w:color w:val="C99CC6"/>
        </w:rPr>
        <w:t>else</w:t>
      </w:r>
      <w:proofErr w:type="spellEnd"/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</w:t>
      </w:r>
      <w:r>
        <w:rPr>
          <w:rStyle w:val="mtk5"/>
          <w:rFonts w:ascii="Segoe UI Emoji" w:hAnsi="Segoe UI Emoji" w:cs="Segoe UI Emoji"/>
          <w:color w:val="CE9178"/>
        </w:rPr>
        <w:t>❌</w:t>
      </w:r>
      <w:r>
        <w:rPr>
          <w:rStyle w:val="mtk5"/>
          <w:color w:val="CE9178"/>
        </w:rPr>
        <w:t> Formato no válido. No se guardó el archivo."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    </w:t>
      </w:r>
      <w:r>
        <w:rPr>
          <w:rStyle w:val="mtk20"/>
          <w:color w:val="C99CC6"/>
        </w:rPr>
        <w:t>break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r>
        <w:rPr>
          <w:rStyle w:val="mtk8"/>
          <w:color w:val="82B76C"/>
        </w:rPr>
        <w:t># Mostrar ruta absoluta del archivo guardado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</w:t>
      </w:r>
      <w:r>
        <w:rPr>
          <w:rStyle w:val="mtk5"/>
          <w:rFonts w:ascii="Segoe UI Emoji" w:hAnsi="Segoe UI Emoji" w:cs="Segoe UI Emoji"/>
          <w:color w:val="CE9178"/>
        </w:rPr>
        <w:t>✅</w:t>
      </w:r>
      <w:r>
        <w:rPr>
          <w:rStyle w:val="mtk5"/>
          <w:color w:val="CE9178"/>
        </w:rPr>
        <w:t> Archivo guardado en:"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os.path.abspath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nombre_archivo + </w:t>
      </w:r>
      <w:r>
        <w:rPr>
          <w:rStyle w:val="mtk5"/>
          <w:color w:val="CE9178"/>
        </w:rPr>
        <w:t>'.'</w:t>
      </w:r>
      <w:r>
        <w:rPr>
          <w:rStyle w:val="mtk1"/>
          <w:color w:val="D4D4D4"/>
        </w:rPr>
        <w:t> + formato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proofErr w:type="spellStart"/>
      <w:r>
        <w:rPr>
          <w:rStyle w:val="mtk20"/>
          <w:color w:val="C99CC6"/>
        </w:rPr>
        <w:t>except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Exception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e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10"/>
          <w:color w:val="69A5D7"/>
        </w:rPr>
        <w:t>f</w:t>
      </w:r>
      <w:r>
        <w:rPr>
          <w:rStyle w:val="mtk5"/>
          <w:color w:val="CE9178"/>
        </w:rPr>
        <w:t>"</w:t>
      </w:r>
      <w:r>
        <w:rPr>
          <w:rStyle w:val="mtk5"/>
          <w:rFonts w:ascii="Segoe UI Emoji" w:hAnsi="Segoe UI Emoji" w:cs="Segoe UI Emoji"/>
          <w:color w:val="CE9178"/>
        </w:rPr>
        <w:t>❌</w:t>
      </w:r>
      <w:r>
        <w:rPr>
          <w:rStyle w:val="mtk5"/>
          <w:color w:val="CE9178"/>
        </w:rPr>
        <w:t> Ocurrió un error al guardar el archivo: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e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else</w:t>
      </w:r>
      <w:proofErr w:type="spellEnd"/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proofErr w:type="spellStart"/>
      <w:r>
        <w:rPr>
          <w:rStyle w:val="mtk17"/>
          <w:color w:val="DCDCAA"/>
        </w:rPr>
        <w:t>print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</w:t>
      </w:r>
      <w:r>
        <w:rPr>
          <w:rStyle w:val="mtk5"/>
          <w:rFonts w:ascii="Segoe UI Emoji" w:hAnsi="Segoe UI Emoji" w:cs="Segoe UI Emoji"/>
          <w:color w:val="CE9178"/>
        </w:rPr>
        <w:t>ℹ️</w:t>
      </w:r>
      <w:r>
        <w:rPr>
          <w:rStyle w:val="mtk5"/>
          <w:color w:val="CE9178"/>
        </w:rPr>
        <w:t> No se guardó la tabla."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break</w:t>
      </w:r>
      <w:r>
        <w:rPr>
          <w:rStyle w:val="mtk1"/>
          <w:color w:val="D4D4D4"/>
        </w:rPr>
        <w:t>  </w:t>
      </w:r>
      <w:r>
        <w:rPr>
          <w:rStyle w:val="mtk8"/>
          <w:color w:val="82B76C"/>
        </w:rPr>
        <w:t># Salimos del bucle principal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Ingreso del precio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try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precio = </w:t>
      </w:r>
      <w:r>
        <w:rPr>
          <w:rStyle w:val="mtk16"/>
          <w:color w:val="4EC9B0"/>
        </w:rPr>
        <w:t>float</w:t>
      </w:r>
      <w:r>
        <w:rPr>
          <w:rStyle w:val="mtk14"/>
          <w:color w:val="DCDCDC"/>
        </w:rPr>
        <w:t>(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"Ingresa el precio del producto: 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.strip</w:t>
      </w:r>
      <w:r>
        <w:rPr>
          <w:rStyle w:val="mtk14"/>
          <w:color w:val="DCDCDC"/>
        </w:rPr>
        <w:t>())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20"/>
          <w:color w:val="C99CC6"/>
        </w:rPr>
        <w:t>except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ValueError</w:t>
      </w:r>
      <w:proofErr w:type="spellEnd"/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17"/>
          <w:color w:val="DCDCAA"/>
        </w:rPr>
        <w:t>print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</w:t>
      </w:r>
      <w:r>
        <w:rPr>
          <w:rStyle w:val="mtk5"/>
          <w:rFonts w:ascii="Segoe UI Emoji" w:hAnsi="Segoe UI Emoji" w:cs="Segoe UI Emoji"/>
          <w:color w:val="CE9178"/>
        </w:rPr>
        <w:t>❌</w:t>
      </w:r>
      <w:r>
        <w:rPr>
          <w:rStyle w:val="mtk5"/>
          <w:color w:val="CE9178"/>
        </w:rPr>
        <w:t> Ingresa un valor numérico válido."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continue</w:t>
      </w:r>
      <w:proofErr w:type="spellEnd"/>
      <w:r>
        <w:rPr>
          <w:rStyle w:val="mtk1"/>
          <w:color w:val="D4D4D4"/>
        </w:rPr>
        <w:t>  </w:t>
      </w:r>
      <w:r>
        <w:rPr>
          <w:rStyle w:val="mtk8"/>
          <w:color w:val="82B76C"/>
        </w:rPr>
        <w:t># Vuelve al inicio del bucle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Agregamos el producto y el precio al </w:t>
      </w:r>
      <w:proofErr w:type="spellStart"/>
      <w:r>
        <w:rPr>
          <w:rStyle w:val="mtk8"/>
          <w:color w:val="82B76C"/>
        </w:rPr>
        <w:t>dataset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dataset.append</w:t>
      </w:r>
      <w:proofErr w:type="spellEnd"/>
      <w:r>
        <w:rPr>
          <w:rStyle w:val="mtk14"/>
          <w:color w:val="DCDCDC"/>
        </w:rPr>
        <w:t>([</w:t>
      </w:r>
      <w:r>
        <w:rPr>
          <w:rStyle w:val="mtk1"/>
          <w:color w:val="D4D4D4"/>
        </w:rPr>
        <w:t>producto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precio</w:t>
      </w:r>
      <w:r>
        <w:rPr>
          <w:rStyle w:val="mtk14"/>
          <w:color w:val="DCDCDC"/>
        </w:rPr>
        <w:t>])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Mostramos la tabla actualizada en formato CSV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7"/>
          <w:color w:val="DCDCAA"/>
        </w:rPr>
        <w:t>print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"\n</w:t>
      </w:r>
      <w:r>
        <w:rPr>
          <w:rStyle w:val="mtk5"/>
          <w:rFonts w:ascii="Segoe UI Emoji" w:hAnsi="Segoe UI Emoji" w:cs="Segoe UI Emoji"/>
          <w:color w:val="CE9178"/>
        </w:rPr>
        <w:t>📋</w:t>
      </w:r>
      <w:r>
        <w:rPr>
          <w:rStyle w:val="mtk5"/>
          <w:color w:val="CE9178"/>
        </w:rPr>
        <w:t> Tabla de precios (formato CSV):"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7"/>
          <w:color w:val="DCDCAA"/>
        </w:rPr>
        <w:t>print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dataset.export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csv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))</w:t>
      </w:r>
    </w:p>
    <w:p w14:paraId="36B27ED3" w14:textId="77777777" w:rsidR="009A0B54" w:rsidRDefault="00B1793D">
      <w:pPr>
        <w:pStyle w:val="Ttulo1"/>
      </w:pPr>
      <w:r>
        <w:t xml:space="preserve">1. </w:t>
      </w:r>
      <w:r>
        <w:t>Importación de bibliotecas</w:t>
      </w:r>
    </w:p>
    <w:p w14:paraId="78B82CE1" w14:textId="77777777" w:rsidR="009A0B54" w:rsidRDefault="00B1793D">
      <w:r>
        <w:t>Se importan dos bibliotecas:</w:t>
      </w:r>
      <w:r>
        <w:br/>
        <w:t>- 'tablib': Para crear y exportar tablas de datos.</w:t>
      </w:r>
      <w:r>
        <w:br/>
        <w:t>- 'os': Para trabajar con rutas de archivos.</w:t>
      </w:r>
    </w:p>
    <w:p w14:paraId="4C9EB7D6" w14:textId="77777777" w:rsidR="009A0B54" w:rsidRDefault="00B1793D">
      <w:pPr>
        <w:pStyle w:val="Ttulo1"/>
      </w:pPr>
      <w:r>
        <w:t>2. Definición de encabezados</w:t>
      </w:r>
    </w:p>
    <w:p w14:paraId="7FFF6F92" w14:textId="77777777" w:rsidR="009A0B54" w:rsidRDefault="00B1793D">
      <w:r>
        <w:t>Se definen los encabezados de la tabla: 'producto' y 'precio por unidad'.</w:t>
      </w:r>
    </w:p>
    <w:p w14:paraId="05682449" w14:textId="77777777" w:rsidR="009A0B54" w:rsidRDefault="00B1793D">
      <w:pPr>
        <w:pStyle w:val="Ttulo1"/>
      </w:pPr>
      <w:r>
        <w:t>3. Creación del dataset</w:t>
      </w:r>
    </w:p>
    <w:p w14:paraId="0744BBBF" w14:textId="77777777" w:rsidR="009A0B54" w:rsidRDefault="00B1793D">
      <w:r>
        <w:t>Se crea un dataset vacío con los encabezados definidos usando 'tablib.Dataset'.</w:t>
      </w:r>
    </w:p>
    <w:p w14:paraId="72E33CD7" w14:textId="77777777" w:rsidR="009A0B54" w:rsidRDefault="00B1793D">
      <w:pPr>
        <w:pStyle w:val="Ttulo1"/>
      </w:pPr>
      <w:r>
        <w:t>4. Bucle principal</w:t>
      </w:r>
    </w:p>
    <w:p w14:paraId="12A1F5A0" w14:textId="77777777" w:rsidR="009A0B54" w:rsidRDefault="00B1793D">
      <w:r>
        <w:t>Se usa un bucle 'while True' para permitir al usuario ingresar múltiples productos y precios.</w:t>
      </w:r>
    </w:p>
    <w:p w14:paraId="6A58B5CB" w14:textId="77777777" w:rsidR="009A0B54" w:rsidRDefault="00B1793D">
      <w:pPr>
        <w:pStyle w:val="Ttulo1"/>
      </w:pPr>
      <w:r>
        <w:t>5. Finalización del ingreso de datos</w:t>
      </w:r>
    </w:p>
    <w:p w14:paraId="68430F33" w14:textId="77777777" w:rsidR="009A0B54" w:rsidRDefault="00B1793D">
      <w:r>
        <w:t>Si el usuario escribe 'fin', se le pregunta si desea guardar la tabla.</w:t>
      </w:r>
    </w:p>
    <w:p w14:paraId="6FAB0B4A" w14:textId="77777777" w:rsidR="009A0B54" w:rsidRDefault="00B1793D">
      <w:pPr>
        <w:pStyle w:val="Ttulo1"/>
      </w:pPr>
      <w:r>
        <w:t>6. Selección de formato de exportación</w:t>
      </w:r>
    </w:p>
    <w:p w14:paraId="0FDD0814" w14:textId="77777777" w:rsidR="009A0B54" w:rsidRDefault="00B1793D">
      <w:r>
        <w:t>El usuario puede elegir entre tres formatos para guardar el archivo: CSV, JSON o XML.</w:t>
      </w:r>
    </w:p>
    <w:p w14:paraId="2D8B93D9" w14:textId="77777777" w:rsidR="009A0B54" w:rsidRDefault="00B1793D">
      <w:pPr>
        <w:pStyle w:val="Ttulo1"/>
      </w:pPr>
      <w:r>
        <w:t>7. Manejo de errores</w:t>
      </w:r>
    </w:p>
    <w:p w14:paraId="5EB3C897" w14:textId="77777777" w:rsidR="009A0B54" w:rsidRDefault="00B1793D">
      <w:r>
        <w:t>El programa maneja errores comunes como:</w:t>
      </w:r>
      <w:r>
        <w:br/>
        <w:t>- Formato no válido</w:t>
      </w:r>
      <w:r>
        <w:br/>
        <w:t>- Problemas al guardar el archivo</w:t>
      </w:r>
      <w:r>
        <w:br/>
        <w:t>- Ingreso de precios no numéricos</w:t>
      </w:r>
    </w:p>
    <w:p w14:paraId="3223441D" w14:textId="77777777" w:rsidR="009A0B54" w:rsidRDefault="00B1793D">
      <w:pPr>
        <w:pStyle w:val="Ttulo1"/>
      </w:pPr>
      <w:r>
        <w:lastRenderedPageBreak/>
        <w:t>8. Visualización de datos</w:t>
      </w:r>
    </w:p>
    <w:p w14:paraId="0DF8DEA9" w14:textId="77777777" w:rsidR="009A0B54" w:rsidRDefault="00B1793D">
      <w:r>
        <w:t>Después de cada ingreso, se muestra la tabla actualizada en formato CSV.</w:t>
      </w:r>
    </w:p>
    <w:p w14:paraId="1F82AFDF" w14:textId="77777777" w:rsidR="009A0B54" w:rsidRDefault="00B1793D">
      <w:pPr>
        <w:pStyle w:val="Ttulo1"/>
      </w:pPr>
      <w:r>
        <w:t>9. Ruta del archivo guardado</w:t>
      </w:r>
    </w:p>
    <w:p w14:paraId="73A1B382" w14:textId="77777777" w:rsidR="009A0B54" w:rsidRDefault="00B1793D">
      <w:r>
        <w:t>Al guardar exitosamente, se muestra la ruta absoluta del archivo generado.</w:t>
      </w:r>
    </w:p>
    <w:sectPr w:rsidR="009A0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28195">
    <w:abstractNumId w:val="8"/>
  </w:num>
  <w:num w:numId="2" w16cid:durableId="105931699">
    <w:abstractNumId w:val="6"/>
  </w:num>
  <w:num w:numId="3" w16cid:durableId="1369721598">
    <w:abstractNumId w:val="5"/>
  </w:num>
  <w:num w:numId="4" w16cid:durableId="1997031358">
    <w:abstractNumId w:val="4"/>
  </w:num>
  <w:num w:numId="5" w16cid:durableId="1755278164">
    <w:abstractNumId w:val="7"/>
  </w:num>
  <w:num w:numId="6" w16cid:durableId="742293248">
    <w:abstractNumId w:val="3"/>
  </w:num>
  <w:num w:numId="7" w16cid:durableId="1284069905">
    <w:abstractNumId w:val="2"/>
  </w:num>
  <w:num w:numId="8" w16cid:durableId="971248510">
    <w:abstractNumId w:val="1"/>
  </w:num>
  <w:num w:numId="9" w16cid:durableId="148970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840"/>
    <w:rsid w:val="0029639D"/>
    <w:rsid w:val="00326F90"/>
    <w:rsid w:val="009A0B54"/>
    <w:rsid w:val="00AA1D8D"/>
    <w:rsid w:val="00B1793D"/>
    <w:rsid w:val="00B345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CA19A"/>
  <w14:defaultImageDpi w14:val="300"/>
  <w15:docId w15:val="{B280FCD5-B9EA-D447-9C26-C6542A40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US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840"/>
    <w:rPr>
      <w:rFonts w:ascii="Courier New" w:hAnsi="Courier New" w:cs="Courier New"/>
      <w:sz w:val="20"/>
      <w:szCs w:val="20"/>
      <w:lang w:val="es-US" w:eastAsia="es-MX"/>
    </w:rPr>
  </w:style>
  <w:style w:type="character" w:customStyle="1" w:styleId="mtk20">
    <w:name w:val="mtk20"/>
    <w:basedOn w:val="Fuentedeprrafopredeter"/>
    <w:rsid w:val="00164840"/>
  </w:style>
  <w:style w:type="character" w:customStyle="1" w:styleId="mtk1">
    <w:name w:val="mtk1"/>
    <w:basedOn w:val="Fuentedeprrafopredeter"/>
    <w:rsid w:val="00164840"/>
  </w:style>
  <w:style w:type="character" w:customStyle="1" w:styleId="mtk8">
    <w:name w:val="mtk8"/>
    <w:basedOn w:val="Fuentedeprrafopredeter"/>
    <w:rsid w:val="00164840"/>
  </w:style>
  <w:style w:type="character" w:customStyle="1" w:styleId="mtk14">
    <w:name w:val="mtk14"/>
    <w:basedOn w:val="Fuentedeprrafopredeter"/>
    <w:rsid w:val="00164840"/>
  </w:style>
  <w:style w:type="character" w:customStyle="1" w:styleId="mtk5">
    <w:name w:val="mtk5"/>
    <w:basedOn w:val="Fuentedeprrafopredeter"/>
    <w:rsid w:val="00164840"/>
  </w:style>
  <w:style w:type="character" w:customStyle="1" w:styleId="mtk9">
    <w:name w:val="mtk9"/>
    <w:basedOn w:val="Fuentedeprrafopredeter"/>
    <w:rsid w:val="00164840"/>
  </w:style>
  <w:style w:type="character" w:customStyle="1" w:styleId="mtk17">
    <w:name w:val="mtk17"/>
    <w:basedOn w:val="Fuentedeprrafopredeter"/>
    <w:rsid w:val="00164840"/>
  </w:style>
  <w:style w:type="character" w:customStyle="1" w:styleId="mtk10">
    <w:name w:val="mtk10"/>
    <w:basedOn w:val="Fuentedeprrafopredeter"/>
    <w:rsid w:val="00164840"/>
  </w:style>
  <w:style w:type="character" w:customStyle="1" w:styleId="mtk16">
    <w:name w:val="mtk16"/>
    <w:basedOn w:val="Fuentedeprrafopredeter"/>
    <w:rsid w:val="0016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Frayner Gonzalez uzcategui</cp:lastModifiedBy>
  <cp:revision>2</cp:revision>
  <dcterms:created xsi:type="dcterms:W3CDTF">2025-05-23T07:58:00Z</dcterms:created>
  <dcterms:modified xsi:type="dcterms:W3CDTF">2025-05-23T07:58:00Z</dcterms:modified>
  <cp:category/>
</cp:coreProperties>
</file>